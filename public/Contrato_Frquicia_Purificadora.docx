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95371" w14:textId="2EF1027D" w:rsidR="0067438A" w:rsidRPr="0067438A" w:rsidRDefault="0067438A" w:rsidP="0067438A">
      <w:pPr>
        <w:pStyle w:val="Title"/>
        <w:jc w:val="center"/>
        <w:rPr>
          <w:sz w:val="44"/>
          <w:szCs w:val="44"/>
          <w:lang w:val="es-ES"/>
        </w:rPr>
      </w:pPr>
      <w:r>
        <w:rPr>
          <w:noProof/>
          <w:sz w:val="44"/>
          <w:szCs w:val="44"/>
          <w:lang w:val="es-ES"/>
        </w:rPr>
        <w:drawing>
          <wp:inline distT="0" distB="0" distL="0" distR="0" wp14:anchorId="69995ADC" wp14:editId="6FE228BC">
            <wp:extent cx="2529191" cy="602147"/>
            <wp:effectExtent l="0" t="0" r="0" b="0"/>
            <wp:docPr id="1895198925" name="Picture 1" descr="A blue and green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98925" name="Picture 1" descr="A blue and green text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595" cy="6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05A" w14:textId="0E5154D3" w:rsidR="005D2A99" w:rsidRPr="002344AE" w:rsidRDefault="002344AE" w:rsidP="0067438A">
      <w:pPr>
        <w:pStyle w:val="Title"/>
        <w:jc w:val="center"/>
        <w:rPr>
          <w:sz w:val="44"/>
          <w:szCs w:val="44"/>
          <w:lang w:val="es-ES"/>
        </w:rPr>
      </w:pPr>
      <w:r w:rsidRPr="002344AE">
        <w:rPr>
          <w:sz w:val="44"/>
          <w:szCs w:val="44"/>
          <w:lang w:val="es-ES"/>
        </w:rPr>
        <w:t>CONTRATO DE COMPRAVENTA DE FRANQUICIA DE PURIFICADORA DE AGUA</w:t>
      </w:r>
    </w:p>
    <w:p w14:paraId="57ABC137" w14:textId="0B855F81" w:rsidR="00273871" w:rsidRDefault="00000000">
      <w:pPr>
        <w:rPr>
          <w:lang w:val="es-ES"/>
        </w:rPr>
      </w:pPr>
      <w:r w:rsidRPr="002344AE">
        <w:rPr>
          <w:lang w:val="es-ES"/>
        </w:rPr>
        <w:t xml:space="preserve">En la </w:t>
      </w:r>
      <w:r w:rsidR="002344AE" w:rsidRPr="002344AE">
        <w:rPr>
          <w:lang w:val="es-ES"/>
        </w:rPr>
        <w:t>C</w:t>
      </w:r>
      <w:r w:rsidRPr="002344AE">
        <w:rPr>
          <w:lang w:val="es-ES"/>
        </w:rPr>
        <w:t>iudad de</w:t>
      </w:r>
      <w:r w:rsidR="002344AE" w:rsidRPr="002344AE">
        <w:rPr>
          <w:lang w:val="es-ES"/>
        </w:rPr>
        <w:t xml:space="preserve"> M</w:t>
      </w:r>
      <w:r w:rsidR="002344AE">
        <w:rPr>
          <w:lang w:val="es-ES"/>
        </w:rPr>
        <w:t>éxico</w:t>
      </w:r>
      <w:r w:rsidRPr="002344AE">
        <w:rPr>
          <w:lang w:val="es-ES"/>
        </w:rPr>
        <w:t xml:space="preserve">, a </w:t>
      </w:r>
      <w:r w:rsidR="007D020E">
        <w:rPr>
          <w:lang w:val="es-ES"/>
        </w:rPr>
        <w:t>{</w:t>
      </w:r>
      <w:r w:rsidR="00CC033A">
        <w:rPr>
          <w:lang w:val="es-ES"/>
        </w:rPr>
        <w:t>d</w:t>
      </w:r>
      <w:r w:rsidR="007D020E">
        <w:rPr>
          <w:lang w:val="es-ES"/>
        </w:rPr>
        <w:t>}</w:t>
      </w:r>
      <w:r w:rsidRPr="002344AE">
        <w:rPr>
          <w:lang w:val="es-ES"/>
        </w:rPr>
        <w:t xml:space="preserve"> de </w:t>
      </w:r>
      <w:r w:rsidR="007D020E">
        <w:rPr>
          <w:lang w:val="es-ES"/>
        </w:rPr>
        <w:t>{</w:t>
      </w:r>
      <w:r w:rsidR="00CC033A">
        <w:rPr>
          <w:lang w:val="es-ES"/>
        </w:rPr>
        <w:t>m</w:t>
      </w:r>
      <w:r w:rsidR="007D020E">
        <w:rPr>
          <w:lang w:val="es-ES"/>
        </w:rPr>
        <w:t>}</w:t>
      </w:r>
      <w:r w:rsidRPr="002344AE">
        <w:rPr>
          <w:lang w:val="es-ES"/>
        </w:rPr>
        <w:t xml:space="preserve"> de </w:t>
      </w:r>
      <w:r w:rsidR="007D020E">
        <w:rPr>
          <w:lang w:val="es-ES"/>
        </w:rPr>
        <w:t>{</w:t>
      </w:r>
      <w:r w:rsidR="00CC033A">
        <w:rPr>
          <w:lang w:val="es-ES"/>
        </w:rPr>
        <w:t>y</w:t>
      </w:r>
      <w:r w:rsidR="007D020E">
        <w:rPr>
          <w:lang w:val="es-ES"/>
        </w:rPr>
        <w:t>}</w:t>
      </w:r>
      <w:r w:rsidRPr="002344AE">
        <w:rPr>
          <w:lang w:val="es-ES"/>
        </w:rPr>
        <w:t>, se celebra el presente contrato de compraventa de franquicia, que celebran</w:t>
      </w:r>
      <w:r w:rsidR="00273871">
        <w:rPr>
          <w:lang w:val="es-ES"/>
        </w:rPr>
        <w:t>:</w:t>
      </w:r>
    </w:p>
    <w:p w14:paraId="062514D6" w14:textId="1D5C7C89" w:rsidR="00695713" w:rsidRDefault="00273871">
      <w:pPr>
        <w:rPr>
          <w:lang w:val="es-ES"/>
        </w:rPr>
      </w:pPr>
      <w:r>
        <w:rPr>
          <w:lang w:val="es-ES"/>
        </w:rPr>
        <w:t>P</w:t>
      </w:r>
      <w:r w:rsidRPr="002344AE">
        <w:rPr>
          <w:lang w:val="es-ES"/>
        </w:rPr>
        <w:t xml:space="preserve">or una parte </w:t>
      </w:r>
      <w:r w:rsidR="007D020E" w:rsidRPr="007A27B4">
        <w:rPr>
          <w:b/>
          <w:bCs/>
          <w:lang w:val="es-ES"/>
        </w:rPr>
        <w:t>{</w:t>
      </w:r>
      <w:r w:rsidR="00CC033A" w:rsidRPr="007A27B4">
        <w:rPr>
          <w:b/>
          <w:bCs/>
          <w:lang w:val="es-ES"/>
        </w:rPr>
        <w:t>c</w:t>
      </w:r>
      <w:r w:rsidR="007D020E" w:rsidRPr="007A27B4">
        <w:rPr>
          <w:b/>
          <w:bCs/>
          <w:lang w:val="es-ES"/>
        </w:rPr>
        <w:t>}</w:t>
      </w:r>
      <w:r w:rsidRPr="002344AE">
        <w:rPr>
          <w:lang w:val="es-ES"/>
        </w:rPr>
        <w:t>, a quien en lo sucesivo se le denominará “</w:t>
      </w:r>
      <w:r w:rsidRPr="007A27B4">
        <w:rPr>
          <w:b/>
          <w:bCs/>
          <w:lang w:val="es-ES"/>
        </w:rPr>
        <w:t>EL COMPRADOR</w:t>
      </w:r>
      <w:r w:rsidRPr="002344AE">
        <w:rPr>
          <w:lang w:val="es-ES"/>
        </w:rPr>
        <w:t>”</w:t>
      </w:r>
      <w:r w:rsidR="00695713">
        <w:rPr>
          <w:lang w:val="es-ES"/>
        </w:rPr>
        <w:t>.</w:t>
      </w:r>
    </w:p>
    <w:p w14:paraId="597EE085" w14:textId="3FB1FAF0" w:rsidR="008A0209" w:rsidRDefault="00695713">
      <w:pPr>
        <w:rPr>
          <w:lang w:val="es-ES"/>
        </w:rPr>
      </w:pPr>
      <w:r>
        <w:rPr>
          <w:lang w:val="es-ES"/>
        </w:rPr>
        <w:t>P</w:t>
      </w:r>
      <w:r w:rsidRPr="002344AE">
        <w:rPr>
          <w:lang w:val="es-ES"/>
        </w:rPr>
        <w:t xml:space="preserve">or la otra parte </w:t>
      </w:r>
      <w:r w:rsidR="007D020E" w:rsidRPr="007A27B4">
        <w:rPr>
          <w:b/>
          <w:bCs/>
          <w:lang w:val="es-ES"/>
        </w:rPr>
        <w:t>{</w:t>
      </w:r>
      <w:proofErr w:type="spellStart"/>
      <w:r w:rsidR="00CC033A" w:rsidRPr="007A27B4">
        <w:rPr>
          <w:b/>
          <w:bCs/>
          <w:lang w:val="es-ES"/>
        </w:rPr>
        <w:t>cf</w:t>
      </w:r>
      <w:proofErr w:type="spellEnd"/>
      <w:r w:rsidR="007D020E" w:rsidRPr="007A27B4">
        <w:rPr>
          <w:b/>
          <w:bCs/>
          <w:lang w:val="es-ES"/>
        </w:rPr>
        <w:t>}</w:t>
      </w:r>
      <w:r w:rsidRPr="002344AE">
        <w:rPr>
          <w:lang w:val="es-ES"/>
        </w:rPr>
        <w:t xml:space="preserve">, representada por </w:t>
      </w:r>
      <w:proofErr w:type="spellStart"/>
      <w:r w:rsidR="002344AE">
        <w:rPr>
          <w:lang w:val="es-ES"/>
        </w:rPr>
        <w:t>Aquanet</w:t>
      </w:r>
      <w:proofErr w:type="spellEnd"/>
      <w:r w:rsidRPr="002344AE">
        <w:rPr>
          <w:lang w:val="es-ES"/>
        </w:rPr>
        <w:t xml:space="preserve"> en su carácter de titular de la franquicia denominada </w:t>
      </w:r>
      <w:r w:rsidR="007D020E" w:rsidRPr="007A27B4">
        <w:rPr>
          <w:b/>
          <w:bCs/>
          <w:lang w:val="es-ES"/>
        </w:rPr>
        <w:t>{</w:t>
      </w:r>
      <w:proofErr w:type="spellStart"/>
      <w:r w:rsidR="00CC033A" w:rsidRPr="007A27B4">
        <w:rPr>
          <w:b/>
          <w:bCs/>
          <w:lang w:val="es-ES"/>
        </w:rPr>
        <w:t>nf</w:t>
      </w:r>
      <w:proofErr w:type="spellEnd"/>
      <w:r w:rsidR="007D020E" w:rsidRPr="007A27B4">
        <w:rPr>
          <w:b/>
          <w:bCs/>
          <w:lang w:val="es-ES"/>
        </w:rPr>
        <w:t>}</w:t>
      </w:r>
      <w:r w:rsidRPr="002344AE">
        <w:rPr>
          <w:lang w:val="es-ES"/>
        </w:rPr>
        <w:t>, a quien en lo sucesivo se le denominará “</w:t>
      </w:r>
      <w:r w:rsidRPr="007A27B4">
        <w:rPr>
          <w:b/>
          <w:bCs/>
          <w:lang w:val="es-ES"/>
        </w:rPr>
        <w:t>LA FRANQUICIANTE</w:t>
      </w:r>
      <w:r w:rsidRPr="002344AE">
        <w:rPr>
          <w:lang w:val="es-ES"/>
        </w:rPr>
        <w:t>”.</w:t>
      </w:r>
      <w:r w:rsidRPr="002344AE">
        <w:rPr>
          <w:lang w:val="es-ES"/>
        </w:rPr>
        <w:br/>
      </w:r>
      <w:r w:rsidRPr="002344AE">
        <w:rPr>
          <w:lang w:val="es-ES"/>
        </w:rPr>
        <w:br/>
        <w:t xml:space="preserve">Asimismo, comparece como </w:t>
      </w:r>
      <w:r w:rsidRPr="007A27B4">
        <w:rPr>
          <w:b/>
          <w:bCs/>
          <w:lang w:val="es-ES"/>
        </w:rPr>
        <w:t>AVAL SOLIDARIO</w:t>
      </w:r>
      <w:r w:rsidRPr="002344AE">
        <w:rPr>
          <w:lang w:val="es-ES"/>
        </w:rPr>
        <w:t xml:space="preserve"> del COMPRADOR</w:t>
      </w:r>
      <w:r w:rsidR="008A0209">
        <w:rPr>
          <w:lang w:val="es-ES"/>
        </w:rPr>
        <w:t>:</w:t>
      </w:r>
    </w:p>
    <w:p w14:paraId="5FCF1AC5" w14:textId="5A40E78F" w:rsidR="005D2A99" w:rsidRPr="002344AE" w:rsidRDefault="007D020E">
      <w:pPr>
        <w:rPr>
          <w:lang w:val="es-ES"/>
        </w:rPr>
      </w:pPr>
      <w:r w:rsidRPr="007A27B4">
        <w:rPr>
          <w:b/>
          <w:bCs/>
          <w:lang w:val="es-ES"/>
        </w:rPr>
        <w:t>{</w:t>
      </w:r>
      <w:r w:rsidR="00CC033A" w:rsidRPr="007A27B4">
        <w:rPr>
          <w:b/>
          <w:bCs/>
          <w:lang w:val="es-ES"/>
        </w:rPr>
        <w:t>a</w:t>
      </w:r>
      <w:r w:rsidRPr="007A27B4">
        <w:rPr>
          <w:b/>
          <w:bCs/>
          <w:lang w:val="es-ES"/>
        </w:rPr>
        <w:t>}</w:t>
      </w:r>
      <w:r w:rsidR="00695713" w:rsidRPr="002344AE">
        <w:rPr>
          <w:lang w:val="es-ES"/>
        </w:rPr>
        <w:t>, quien se obliga en los términos del presente contrato.</w:t>
      </w:r>
    </w:p>
    <w:p w14:paraId="2742DBBF" w14:textId="77777777" w:rsidR="005D2A99" w:rsidRPr="002344AE" w:rsidRDefault="00000000">
      <w:pPr>
        <w:pStyle w:val="Heading1"/>
        <w:rPr>
          <w:lang w:val="es-ES"/>
        </w:rPr>
      </w:pPr>
      <w:r w:rsidRPr="002344AE">
        <w:rPr>
          <w:lang w:val="es-ES"/>
        </w:rPr>
        <w:t>CLÁUSULAS</w:t>
      </w:r>
    </w:p>
    <w:p w14:paraId="4AF5029B" w14:textId="77777777" w:rsidR="005D2A99" w:rsidRPr="002344AE" w:rsidRDefault="00000000">
      <w:pPr>
        <w:rPr>
          <w:lang w:val="es-ES"/>
        </w:rPr>
      </w:pPr>
      <w:r w:rsidRPr="002344AE">
        <w:rPr>
          <w:b/>
          <w:lang w:val="es-ES"/>
        </w:rPr>
        <w:t>PRIMERA. – Objeto del contrato</w:t>
      </w:r>
      <w:r w:rsidRPr="002344AE">
        <w:rPr>
          <w:b/>
          <w:lang w:val="es-ES"/>
        </w:rPr>
        <w:br/>
      </w:r>
    </w:p>
    <w:p w14:paraId="3471D471" w14:textId="315536C4" w:rsidR="005D2A99" w:rsidRDefault="00000000">
      <w:pPr>
        <w:rPr>
          <w:lang w:val="es-ES"/>
        </w:rPr>
      </w:pPr>
      <w:r w:rsidRPr="002344AE">
        <w:rPr>
          <w:lang w:val="es-ES"/>
        </w:rPr>
        <w:t xml:space="preserve">LA FRANQUICIANTE otorga a EL COMPRADOR el derecho de uso de la franquicia denominada </w:t>
      </w:r>
      <w:r w:rsidR="007D020E" w:rsidRPr="007A27B4">
        <w:rPr>
          <w:b/>
          <w:bCs/>
          <w:lang w:val="es-ES"/>
        </w:rPr>
        <w:t>{</w:t>
      </w:r>
      <w:proofErr w:type="spellStart"/>
      <w:r w:rsidR="00CC033A" w:rsidRPr="007A27B4">
        <w:rPr>
          <w:b/>
          <w:bCs/>
          <w:lang w:val="es-ES"/>
        </w:rPr>
        <w:t>nf</w:t>
      </w:r>
      <w:proofErr w:type="spellEnd"/>
      <w:r w:rsidR="007D020E" w:rsidRPr="007A27B4">
        <w:rPr>
          <w:b/>
          <w:bCs/>
          <w:lang w:val="es-ES"/>
        </w:rPr>
        <w:t>}</w:t>
      </w:r>
      <w:r w:rsidRPr="002344AE">
        <w:rPr>
          <w:lang w:val="es-ES"/>
        </w:rPr>
        <w:t>, dedicada a la purificación y venta de agua, incluyendo manuales operativos, capacitación inicial, y uso de marca.</w:t>
      </w:r>
    </w:p>
    <w:p w14:paraId="1B921A4A" w14:textId="77777777" w:rsidR="002344AE" w:rsidRPr="002344AE" w:rsidRDefault="002344AE">
      <w:pPr>
        <w:rPr>
          <w:lang w:val="es-ES"/>
        </w:rPr>
      </w:pPr>
    </w:p>
    <w:p w14:paraId="0DEFCE9E" w14:textId="77777777" w:rsidR="005D2A99" w:rsidRPr="002344AE" w:rsidRDefault="00000000">
      <w:pPr>
        <w:rPr>
          <w:lang w:val="es-ES"/>
        </w:rPr>
      </w:pPr>
      <w:r w:rsidRPr="002344AE">
        <w:rPr>
          <w:b/>
          <w:lang w:val="es-ES"/>
        </w:rPr>
        <w:t>SEGUNDA. – Precio y forma de pago</w:t>
      </w:r>
      <w:r w:rsidRPr="002344AE">
        <w:rPr>
          <w:b/>
          <w:lang w:val="es-ES"/>
        </w:rPr>
        <w:br/>
      </w:r>
    </w:p>
    <w:p w14:paraId="0CEE9708" w14:textId="73B16E91" w:rsidR="002E28E7" w:rsidRDefault="00000000">
      <w:pPr>
        <w:rPr>
          <w:lang w:val="es-ES"/>
        </w:rPr>
      </w:pPr>
      <w:r w:rsidRPr="002344AE">
        <w:rPr>
          <w:lang w:val="es-ES"/>
        </w:rPr>
        <w:t>El precio total de la franquicia objeto del presente contrato es de</w:t>
      </w:r>
      <w:r w:rsidR="002E28E7">
        <w:rPr>
          <w:lang w:val="es-ES"/>
        </w:rPr>
        <w:t>:</w:t>
      </w:r>
    </w:p>
    <w:p w14:paraId="43D63587" w14:textId="2BD47BDA" w:rsidR="005D2A99" w:rsidRDefault="00000000">
      <w:pPr>
        <w:rPr>
          <w:lang w:val="es-ES"/>
        </w:rPr>
      </w:pPr>
      <w:r w:rsidRPr="007A27B4">
        <w:rPr>
          <w:b/>
          <w:bCs/>
          <w:lang w:val="es-ES"/>
        </w:rPr>
        <w:t>$</w:t>
      </w:r>
      <w:r w:rsidR="007D020E" w:rsidRPr="007A27B4">
        <w:rPr>
          <w:b/>
          <w:bCs/>
          <w:lang w:val="es-ES"/>
        </w:rPr>
        <w:t>{</w:t>
      </w:r>
      <w:r w:rsidR="00CC033A" w:rsidRPr="007A27B4">
        <w:rPr>
          <w:b/>
          <w:bCs/>
          <w:lang w:val="es-ES"/>
        </w:rPr>
        <w:t>p</w:t>
      </w:r>
      <w:r w:rsidR="007D020E" w:rsidRPr="007A27B4">
        <w:rPr>
          <w:b/>
          <w:bCs/>
          <w:lang w:val="es-ES"/>
        </w:rPr>
        <w:t>}</w:t>
      </w:r>
      <w:r w:rsidRPr="002344AE">
        <w:rPr>
          <w:lang w:val="es-ES"/>
        </w:rPr>
        <w:t xml:space="preserve">, moneda nacional, que </w:t>
      </w:r>
      <w:r w:rsidRPr="007A27B4">
        <w:rPr>
          <w:b/>
          <w:bCs/>
          <w:lang w:val="es-ES"/>
        </w:rPr>
        <w:t>EL COMPRADOR</w:t>
      </w:r>
      <w:r w:rsidRPr="002344AE">
        <w:rPr>
          <w:lang w:val="es-ES"/>
        </w:rPr>
        <w:t xml:space="preserve"> se obliga a pagar en una sola exhibición.</w:t>
      </w:r>
    </w:p>
    <w:p w14:paraId="64FF3771" w14:textId="77777777" w:rsidR="002344AE" w:rsidRPr="002344AE" w:rsidRDefault="002344AE">
      <w:pPr>
        <w:rPr>
          <w:lang w:val="es-ES"/>
        </w:rPr>
      </w:pPr>
    </w:p>
    <w:p w14:paraId="0BD04361" w14:textId="77777777" w:rsidR="005D2A99" w:rsidRPr="002344AE" w:rsidRDefault="00000000">
      <w:pPr>
        <w:rPr>
          <w:lang w:val="es-ES"/>
        </w:rPr>
      </w:pPr>
      <w:r w:rsidRPr="002344AE">
        <w:rPr>
          <w:b/>
          <w:lang w:val="es-ES"/>
        </w:rPr>
        <w:t>TERCERA. – Obligaciones de las partes</w:t>
      </w:r>
      <w:r w:rsidRPr="002344AE">
        <w:rPr>
          <w:b/>
          <w:lang w:val="es-ES"/>
        </w:rPr>
        <w:br/>
      </w:r>
    </w:p>
    <w:p w14:paraId="724005DA" w14:textId="5E5ACCE2" w:rsidR="002344AE" w:rsidRDefault="00000000">
      <w:pPr>
        <w:rPr>
          <w:lang w:val="es-ES"/>
        </w:rPr>
      </w:pPr>
      <w:r w:rsidRPr="007A27B4">
        <w:rPr>
          <w:b/>
          <w:bCs/>
          <w:lang w:val="es-ES"/>
        </w:rPr>
        <w:t>EL COMPRADOR</w:t>
      </w:r>
      <w:r w:rsidRPr="002344AE">
        <w:rPr>
          <w:lang w:val="es-ES"/>
        </w:rPr>
        <w:t xml:space="preserve"> se compromete a operar la franquicia de conformidad con los lineamientos establecidos por </w:t>
      </w:r>
      <w:r w:rsidRPr="007A27B4">
        <w:rPr>
          <w:b/>
          <w:bCs/>
          <w:lang w:val="es-ES"/>
        </w:rPr>
        <w:t>LA FRANQUICIANTE</w:t>
      </w:r>
      <w:r w:rsidRPr="002344AE">
        <w:rPr>
          <w:lang w:val="es-ES"/>
        </w:rPr>
        <w:t>, mantener la imagen corporativa y cumplir con las normas sanitarias y legales correspondientes.</w:t>
      </w:r>
      <w:r w:rsidRPr="002344AE">
        <w:rPr>
          <w:lang w:val="es-ES"/>
        </w:rPr>
        <w:br/>
      </w:r>
      <w:r w:rsidRPr="007A27B4">
        <w:rPr>
          <w:b/>
          <w:bCs/>
          <w:lang w:val="es-ES"/>
        </w:rPr>
        <w:lastRenderedPageBreak/>
        <w:t>LA FRANQUICIANTE</w:t>
      </w:r>
      <w:r w:rsidRPr="002344AE">
        <w:rPr>
          <w:lang w:val="es-ES"/>
        </w:rPr>
        <w:t xml:space="preserve"> proporcionará asesoría técnica inicial, capacitación y el suministro inicial de insumos según el plan operativo.</w:t>
      </w:r>
    </w:p>
    <w:p w14:paraId="3C3F55F7" w14:textId="77777777" w:rsidR="00B72144" w:rsidRPr="002344AE" w:rsidRDefault="00B72144">
      <w:pPr>
        <w:rPr>
          <w:lang w:val="es-ES"/>
        </w:rPr>
      </w:pPr>
    </w:p>
    <w:p w14:paraId="10088E11" w14:textId="3368ADB3" w:rsidR="005D2A99" w:rsidRPr="002344AE" w:rsidRDefault="00B72144">
      <w:pPr>
        <w:rPr>
          <w:lang w:val="es-ES"/>
        </w:rPr>
      </w:pPr>
      <w:r>
        <w:rPr>
          <w:b/>
          <w:lang w:val="es-ES"/>
        </w:rPr>
        <w:t>CUARTA</w:t>
      </w:r>
      <w:r w:rsidRPr="002344AE">
        <w:rPr>
          <w:b/>
          <w:lang w:val="es-ES"/>
        </w:rPr>
        <w:t>. – Aval</w:t>
      </w:r>
      <w:r w:rsidRPr="002344AE">
        <w:rPr>
          <w:b/>
          <w:lang w:val="es-ES"/>
        </w:rPr>
        <w:br/>
      </w:r>
    </w:p>
    <w:p w14:paraId="333EE157" w14:textId="77777777" w:rsidR="005D2A99" w:rsidRDefault="00000000">
      <w:pPr>
        <w:rPr>
          <w:lang w:val="es-ES"/>
        </w:rPr>
      </w:pPr>
      <w:r w:rsidRPr="007A27B4">
        <w:rPr>
          <w:b/>
          <w:bCs/>
          <w:lang w:val="es-ES"/>
        </w:rPr>
        <w:t>EL AVAL</w:t>
      </w:r>
      <w:r w:rsidRPr="002344AE">
        <w:rPr>
          <w:lang w:val="es-ES"/>
        </w:rPr>
        <w:t xml:space="preserve"> se constituye como obligado solidario respecto a las obligaciones de </w:t>
      </w:r>
      <w:r w:rsidRPr="007A27B4">
        <w:rPr>
          <w:b/>
          <w:bCs/>
          <w:lang w:val="es-ES"/>
        </w:rPr>
        <w:t>EL COMPRADOR</w:t>
      </w:r>
      <w:r w:rsidRPr="002344AE">
        <w:rPr>
          <w:lang w:val="es-ES"/>
        </w:rPr>
        <w:t>, respondiendo en su totalidad ante cualquier incumplimiento por parte de éste.</w:t>
      </w:r>
    </w:p>
    <w:p w14:paraId="759140A5" w14:textId="77777777" w:rsidR="002344AE" w:rsidRPr="002344AE" w:rsidRDefault="002344AE">
      <w:pPr>
        <w:rPr>
          <w:lang w:val="es-ES"/>
        </w:rPr>
      </w:pPr>
    </w:p>
    <w:p w14:paraId="0E57A52B" w14:textId="27D50CFE" w:rsidR="005D2A99" w:rsidRPr="002344AE" w:rsidRDefault="00B72144">
      <w:pPr>
        <w:rPr>
          <w:lang w:val="es-ES"/>
        </w:rPr>
      </w:pPr>
      <w:r>
        <w:rPr>
          <w:b/>
          <w:lang w:val="es-ES"/>
        </w:rPr>
        <w:t>QUINTA</w:t>
      </w:r>
      <w:r w:rsidRPr="002344AE">
        <w:rPr>
          <w:b/>
          <w:lang w:val="es-ES"/>
        </w:rPr>
        <w:t>. – Jurisdicción</w:t>
      </w:r>
      <w:r w:rsidRPr="002344AE">
        <w:rPr>
          <w:b/>
          <w:lang w:val="es-ES"/>
        </w:rPr>
        <w:br/>
      </w:r>
    </w:p>
    <w:p w14:paraId="53681EF0" w14:textId="42A0F0F2" w:rsidR="005D2A99" w:rsidRPr="002344AE" w:rsidRDefault="00000000">
      <w:pPr>
        <w:rPr>
          <w:lang w:val="es-ES"/>
        </w:rPr>
      </w:pPr>
      <w:r w:rsidRPr="002344AE">
        <w:rPr>
          <w:lang w:val="es-ES"/>
        </w:rPr>
        <w:t xml:space="preserve">Para la interpretación y cumplimiento del presente contrato, las partes se someten a las leyes y tribunales competentes </w:t>
      </w:r>
      <w:r w:rsidR="002344AE">
        <w:rPr>
          <w:lang w:val="es-ES"/>
        </w:rPr>
        <w:t>de la Ciudad de México,</w:t>
      </w:r>
      <w:r w:rsidRPr="002344AE">
        <w:rPr>
          <w:lang w:val="es-ES"/>
        </w:rPr>
        <w:t xml:space="preserve"> renunciando expresamente a cualquier otro fuero que por razón de sus domicilios presentes o futuros pudiera corresponderles.</w:t>
      </w:r>
    </w:p>
    <w:p w14:paraId="5C77BF7E" w14:textId="77777777" w:rsidR="005D2A99" w:rsidRPr="002344AE" w:rsidRDefault="00000000">
      <w:pPr>
        <w:rPr>
          <w:lang w:val="es-ES"/>
        </w:rPr>
      </w:pPr>
      <w:r w:rsidRPr="002344AE">
        <w:rPr>
          <w:lang w:val="es-ES"/>
        </w:rPr>
        <w:t>LEÍDO QUE FUE EL PRESENTE CONTRATO Y ENTERADAS LAS PARTES DE SU CONTENIDO Y ALCANCE LEGAL, LO FIRMAN POR DUPLICADO EN EL LUGAR Y FECHA INDICADOS.</w:t>
      </w:r>
    </w:p>
    <w:p w14:paraId="259BDDFC" w14:textId="77777777" w:rsidR="00695713" w:rsidRDefault="00695713">
      <w:pPr>
        <w:rPr>
          <w:lang w:val="es-ES"/>
        </w:rPr>
      </w:pPr>
    </w:p>
    <w:p w14:paraId="76C755A6" w14:textId="77777777" w:rsidR="00695713" w:rsidRDefault="00695713">
      <w:pPr>
        <w:rPr>
          <w:lang w:val="es-ES"/>
        </w:rPr>
      </w:pPr>
    </w:p>
    <w:p w14:paraId="6F53FF29" w14:textId="77777777" w:rsidR="00695713" w:rsidRDefault="00695713">
      <w:pPr>
        <w:rPr>
          <w:lang w:val="es-ES"/>
        </w:rPr>
      </w:pPr>
    </w:p>
    <w:p w14:paraId="762393F7" w14:textId="77777777" w:rsidR="00695713" w:rsidRDefault="00695713">
      <w:pPr>
        <w:rPr>
          <w:lang w:val="es-ES"/>
        </w:rPr>
      </w:pPr>
    </w:p>
    <w:p w14:paraId="1B574398" w14:textId="77777777" w:rsidR="00695713" w:rsidRDefault="00695713">
      <w:pPr>
        <w:rPr>
          <w:lang w:val="es-ES"/>
        </w:rPr>
      </w:pPr>
    </w:p>
    <w:p w14:paraId="1D7D3BB1" w14:textId="77777777" w:rsidR="00695713" w:rsidRDefault="00695713">
      <w:pPr>
        <w:rPr>
          <w:lang w:val="es-ES"/>
        </w:rPr>
      </w:pPr>
    </w:p>
    <w:p w14:paraId="6BB72C7B" w14:textId="77777777" w:rsidR="00695713" w:rsidRDefault="00695713">
      <w:pPr>
        <w:rPr>
          <w:lang w:val="es-ES"/>
        </w:rPr>
      </w:pPr>
    </w:p>
    <w:p w14:paraId="3EE2BEC0" w14:textId="77777777" w:rsidR="00695713" w:rsidRDefault="00695713">
      <w:pPr>
        <w:rPr>
          <w:lang w:val="es-ES"/>
        </w:rPr>
      </w:pPr>
    </w:p>
    <w:p w14:paraId="3037975F" w14:textId="77777777" w:rsidR="00695713" w:rsidRDefault="00695713">
      <w:pPr>
        <w:rPr>
          <w:lang w:val="es-ES"/>
        </w:rPr>
      </w:pPr>
    </w:p>
    <w:p w14:paraId="0DCAB702" w14:textId="77777777" w:rsidR="00695713" w:rsidRDefault="00695713">
      <w:pPr>
        <w:rPr>
          <w:lang w:val="es-ES"/>
        </w:rPr>
      </w:pPr>
    </w:p>
    <w:p w14:paraId="62CB009E" w14:textId="77777777" w:rsidR="00CC033A" w:rsidRDefault="00CC033A">
      <w:pPr>
        <w:rPr>
          <w:lang w:val="es-ES"/>
        </w:rPr>
      </w:pPr>
    </w:p>
    <w:p w14:paraId="58F24557" w14:textId="77777777" w:rsidR="00CC033A" w:rsidRDefault="00CC033A">
      <w:pPr>
        <w:rPr>
          <w:lang w:val="es-ES"/>
        </w:rPr>
      </w:pPr>
    </w:p>
    <w:p w14:paraId="248597B1" w14:textId="416654A9" w:rsidR="0067438A" w:rsidRPr="007A27B4" w:rsidRDefault="00000000">
      <w:pPr>
        <w:rPr>
          <w:b/>
          <w:bCs/>
          <w:lang w:val="es-ES"/>
        </w:rPr>
      </w:pPr>
      <w:r w:rsidRPr="002344AE">
        <w:rPr>
          <w:lang w:val="es-ES"/>
        </w:rPr>
        <w:lastRenderedPageBreak/>
        <w:br/>
      </w:r>
      <w:r w:rsidRPr="007A27B4">
        <w:rPr>
          <w:b/>
          <w:bCs/>
          <w:lang w:val="es-ES"/>
        </w:rPr>
        <w:t>Firma del COMPRADOR</w:t>
      </w:r>
    </w:p>
    <w:p w14:paraId="45F91185" w14:textId="77777777" w:rsidR="0067438A" w:rsidRDefault="0067438A">
      <w:pPr>
        <w:rPr>
          <w:lang w:val="es-ES"/>
        </w:rPr>
      </w:pPr>
    </w:p>
    <w:p w14:paraId="109B4534" w14:textId="47C2C86B" w:rsidR="00695713" w:rsidRDefault="00000000">
      <w:pPr>
        <w:rPr>
          <w:lang w:val="es-ES"/>
        </w:rPr>
      </w:pPr>
      <w:r w:rsidRPr="002344AE">
        <w:rPr>
          <w:lang w:val="es-ES"/>
        </w:rPr>
        <w:br/>
        <w:t>__________________________________</w:t>
      </w:r>
      <w:r w:rsidRPr="002344AE">
        <w:rPr>
          <w:lang w:val="es-ES"/>
        </w:rPr>
        <w:br/>
        <w:t xml:space="preserve">Nombre: </w:t>
      </w:r>
      <w:r w:rsidR="007D020E">
        <w:rPr>
          <w:lang w:val="es-ES"/>
        </w:rPr>
        <w:t>{</w:t>
      </w:r>
      <w:r w:rsidR="00CC033A">
        <w:rPr>
          <w:lang w:val="es-ES"/>
        </w:rPr>
        <w:t>c</w:t>
      </w:r>
      <w:r w:rsidR="007D020E">
        <w:rPr>
          <w:lang w:val="es-ES"/>
        </w:rPr>
        <w:t>}</w:t>
      </w:r>
      <w:r w:rsidRPr="002344AE">
        <w:rPr>
          <w:lang w:val="es-ES"/>
        </w:rPr>
        <w:br/>
        <w:t>Fecha: ____ / ____ / _______</w:t>
      </w:r>
    </w:p>
    <w:p w14:paraId="17C2D1A4" w14:textId="3E3BA0F9" w:rsidR="0067438A" w:rsidRPr="007A27B4" w:rsidRDefault="00000000">
      <w:pPr>
        <w:rPr>
          <w:b/>
          <w:bCs/>
          <w:lang w:val="es-ES"/>
        </w:rPr>
      </w:pPr>
      <w:r w:rsidRPr="002344AE">
        <w:rPr>
          <w:lang w:val="es-ES"/>
        </w:rPr>
        <w:br/>
      </w:r>
      <w:r w:rsidRPr="007A27B4">
        <w:rPr>
          <w:b/>
          <w:bCs/>
          <w:lang w:val="es-ES"/>
        </w:rPr>
        <w:t>Firma del AVAL</w:t>
      </w:r>
    </w:p>
    <w:p w14:paraId="6D9A3568" w14:textId="77777777" w:rsidR="0067438A" w:rsidRDefault="0067438A">
      <w:pPr>
        <w:rPr>
          <w:lang w:val="es-ES"/>
        </w:rPr>
      </w:pPr>
    </w:p>
    <w:p w14:paraId="5C72CB91" w14:textId="1CA68FD5" w:rsidR="0067438A" w:rsidRDefault="00000000">
      <w:pPr>
        <w:rPr>
          <w:lang w:val="es-ES"/>
        </w:rPr>
      </w:pPr>
      <w:r w:rsidRPr="002344AE">
        <w:rPr>
          <w:lang w:val="es-ES"/>
        </w:rPr>
        <w:br/>
        <w:t>__________________________________</w:t>
      </w:r>
      <w:r w:rsidRPr="002344AE">
        <w:rPr>
          <w:lang w:val="es-ES"/>
        </w:rPr>
        <w:br/>
        <w:t xml:space="preserve">Nombre: </w:t>
      </w:r>
      <w:r w:rsidR="007D020E">
        <w:rPr>
          <w:lang w:val="es-ES"/>
        </w:rPr>
        <w:t>{</w:t>
      </w:r>
      <w:r w:rsidR="00CC033A">
        <w:rPr>
          <w:lang w:val="es-ES"/>
        </w:rPr>
        <w:t>a</w:t>
      </w:r>
      <w:r w:rsidR="007D020E">
        <w:rPr>
          <w:lang w:val="es-ES"/>
        </w:rPr>
        <w:t>}</w:t>
      </w:r>
      <w:r w:rsidRPr="002344AE">
        <w:rPr>
          <w:lang w:val="es-ES"/>
        </w:rPr>
        <w:br/>
        <w:t>Fecha: ____ / ____ / _______</w:t>
      </w:r>
    </w:p>
    <w:p w14:paraId="524F3948" w14:textId="77777777" w:rsidR="0067438A" w:rsidRPr="007A27B4" w:rsidRDefault="00000000">
      <w:pPr>
        <w:rPr>
          <w:b/>
          <w:bCs/>
          <w:lang w:val="es-ES"/>
        </w:rPr>
      </w:pPr>
      <w:r w:rsidRPr="002344AE">
        <w:rPr>
          <w:lang w:val="es-ES"/>
        </w:rPr>
        <w:br/>
      </w:r>
      <w:r w:rsidRPr="007A27B4">
        <w:rPr>
          <w:b/>
          <w:bCs/>
          <w:lang w:val="es-ES"/>
        </w:rPr>
        <w:t>Firma de LA FRANQUICIANTE</w:t>
      </w:r>
    </w:p>
    <w:p w14:paraId="64E7D245" w14:textId="45225CCF" w:rsidR="0067438A" w:rsidRDefault="00000000">
      <w:pPr>
        <w:rPr>
          <w:lang w:val="es-ES"/>
        </w:rPr>
      </w:pPr>
      <w:r w:rsidRPr="002344AE">
        <w:rPr>
          <w:lang w:val="es-ES"/>
        </w:rPr>
        <w:br/>
      </w:r>
      <w:r w:rsidR="0067438A" w:rsidRPr="0067438A">
        <w:rPr>
          <w:noProof/>
          <w:lang w:val="es-ES"/>
        </w:rPr>
        <w:drawing>
          <wp:inline distT="0" distB="0" distL="0" distR="0" wp14:anchorId="69AA6A05" wp14:editId="47A5F7DB">
            <wp:extent cx="1750979" cy="803910"/>
            <wp:effectExtent l="0" t="0" r="1905" b="0"/>
            <wp:docPr id="749086321" name="Picture 1" descr="A signatur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6321" name="Picture 1" descr="A signature on a white background&#10;&#10;AI-generated content may be incorrect."/>
                    <pic:cNvPicPr/>
                  </pic:nvPicPr>
                  <pic:blipFill rotWithShape="1">
                    <a:blip r:embed="rId7"/>
                    <a:srcRect l="13525" t="16254" r="11102" b="9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69" cy="83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3E80B" w14:textId="19D9A718" w:rsidR="0067438A" w:rsidRDefault="0067438A">
      <w:pPr>
        <w:rPr>
          <w:lang w:val="es-ES"/>
        </w:rPr>
      </w:pPr>
      <w:r w:rsidRPr="002344AE">
        <w:rPr>
          <w:lang w:val="es-ES"/>
        </w:rPr>
        <w:t>__________________________________</w:t>
      </w:r>
    </w:p>
    <w:p w14:paraId="4EF5ADA6" w14:textId="39FFA026" w:rsidR="005D2A99" w:rsidRPr="002344AE" w:rsidRDefault="00000000">
      <w:pPr>
        <w:rPr>
          <w:lang w:val="es-ES"/>
        </w:rPr>
      </w:pPr>
      <w:r w:rsidRPr="002344AE">
        <w:rPr>
          <w:lang w:val="es-ES"/>
        </w:rPr>
        <w:br/>
        <w:t xml:space="preserve">Nombre: </w:t>
      </w:r>
      <w:proofErr w:type="spellStart"/>
      <w:r w:rsidR="002344AE">
        <w:rPr>
          <w:lang w:val="es-ES"/>
        </w:rPr>
        <w:t>Aquanet</w:t>
      </w:r>
      <w:proofErr w:type="spellEnd"/>
      <w:r w:rsidRPr="002344AE">
        <w:rPr>
          <w:lang w:val="es-ES"/>
        </w:rPr>
        <w:br/>
        <w:t xml:space="preserve">Compañía: </w:t>
      </w:r>
      <w:r w:rsidR="007D020E">
        <w:rPr>
          <w:lang w:val="es-ES"/>
        </w:rPr>
        <w:t>{</w:t>
      </w:r>
      <w:proofErr w:type="spellStart"/>
      <w:r w:rsidR="00CC033A">
        <w:rPr>
          <w:lang w:val="es-ES"/>
        </w:rPr>
        <w:t>cf</w:t>
      </w:r>
      <w:proofErr w:type="spellEnd"/>
      <w:r w:rsidR="007D020E">
        <w:rPr>
          <w:lang w:val="es-ES"/>
        </w:rPr>
        <w:t>}</w:t>
      </w:r>
      <w:r w:rsidRPr="002344AE">
        <w:rPr>
          <w:lang w:val="es-ES"/>
        </w:rPr>
        <w:br/>
        <w:t xml:space="preserve">Fecha: </w:t>
      </w:r>
      <w:r w:rsidR="007D020E">
        <w:rPr>
          <w:lang w:val="es-ES"/>
        </w:rPr>
        <w:t>{</w:t>
      </w:r>
      <w:r w:rsidR="00CC033A">
        <w:rPr>
          <w:lang w:val="es-ES"/>
        </w:rPr>
        <w:t>d</w:t>
      </w:r>
      <w:r w:rsidR="007D020E">
        <w:rPr>
          <w:lang w:val="es-ES"/>
        </w:rPr>
        <w:t>}</w:t>
      </w:r>
      <w:r w:rsidRPr="002344AE">
        <w:rPr>
          <w:lang w:val="es-ES"/>
        </w:rPr>
        <w:t xml:space="preserve"> / </w:t>
      </w:r>
      <w:r w:rsidR="007D020E">
        <w:rPr>
          <w:lang w:val="es-ES"/>
        </w:rPr>
        <w:t>{</w:t>
      </w:r>
      <w:r w:rsidR="00CC033A">
        <w:rPr>
          <w:lang w:val="es-ES"/>
        </w:rPr>
        <w:t>m</w:t>
      </w:r>
      <w:r w:rsidR="007D020E">
        <w:rPr>
          <w:lang w:val="es-ES"/>
        </w:rPr>
        <w:t>}</w:t>
      </w:r>
      <w:r w:rsidR="002344AE">
        <w:rPr>
          <w:lang w:val="es-ES"/>
        </w:rPr>
        <w:t xml:space="preserve"> </w:t>
      </w:r>
      <w:r w:rsidRPr="002344AE">
        <w:rPr>
          <w:lang w:val="es-ES"/>
        </w:rPr>
        <w:t xml:space="preserve">/ </w:t>
      </w:r>
      <w:r w:rsidR="007D020E">
        <w:rPr>
          <w:lang w:val="es-ES"/>
        </w:rPr>
        <w:t>{</w:t>
      </w:r>
      <w:r w:rsidR="00CC033A">
        <w:rPr>
          <w:lang w:val="es-ES"/>
        </w:rPr>
        <w:t>y</w:t>
      </w:r>
      <w:r w:rsidR="007D020E">
        <w:rPr>
          <w:lang w:val="es-ES"/>
        </w:rPr>
        <w:t>}</w:t>
      </w:r>
    </w:p>
    <w:sectPr w:rsidR="005D2A99" w:rsidRPr="002344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962145">
    <w:abstractNumId w:val="8"/>
  </w:num>
  <w:num w:numId="2" w16cid:durableId="555354238">
    <w:abstractNumId w:val="6"/>
  </w:num>
  <w:num w:numId="3" w16cid:durableId="772821317">
    <w:abstractNumId w:val="5"/>
  </w:num>
  <w:num w:numId="4" w16cid:durableId="307713286">
    <w:abstractNumId w:val="4"/>
  </w:num>
  <w:num w:numId="5" w16cid:durableId="337466426">
    <w:abstractNumId w:val="7"/>
  </w:num>
  <w:num w:numId="6" w16cid:durableId="768820720">
    <w:abstractNumId w:val="3"/>
  </w:num>
  <w:num w:numId="7" w16cid:durableId="342979436">
    <w:abstractNumId w:val="2"/>
  </w:num>
  <w:num w:numId="8" w16cid:durableId="906526485">
    <w:abstractNumId w:val="1"/>
  </w:num>
  <w:num w:numId="9" w16cid:durableId="145656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6F89"/>
    <w:rsid w:val="00212413"/>
    <w:rsid w:val="002344AE"/>
    <w:rsid w:val="00265D05"/>
    <w:rsid w:val="00273871"/>
    <w:rsid w:val="0029639D"/>
    <w:rsid w:val="002D1CFA"/>
    <w:rsid w:val="002E28E7"/>
    <w:rsid w:val="00326F90"/>
    <w:rsid w:val="00383A3C"/>
    <w:rsid w:val="00461F3F"/>
    <w:rsid w:val="00513B4D"/>
    <w:rsid w:val="005D2A99"/>
    <w:rsid w:val="0067438A"/>
    <w:rsid w:val="00695713"/>
    <w:rsid w:val="007A27B4"/>
    <w:rsid w:val="007D020E"/>
    <w:rsid w:val="008840BA"/>
    <w:rsid w:val="008A0209"/>
    <w:rsid w:val="00A76525"/>
    <w:rsid w:val="00AA1D8D"/>
    <w:rsid w:val="00B47730"/>
    <w:rsid w:val="00B72144"/>
    <w:rsid w:val="00B96AFC"/>
    <w:rsid w:val="00CB0664"/>
    <w:rsid w:val="00CC033A"/>
    <w:rsid w:val="00CE7A59"/>
    <w:rsid w:val="00E66C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56961"/>
  <w14:defaultImageDpi w14:val="300"/>
  <w15:docId w15:val="{944289E8-3F45-D144-A970-8C2A3294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Odriozola Garcia Iñaki</cp:lastModifiedBy>
  <cp:revision>9</cp:revision>
  <dcterms:created xsi:type="dcterms:W3CDTF">2025-06-09T05:44:00Z</dcterms:created>
  <dcterms:modified xsi:type="dcterms:W3CDTF">2025-06-09T06:07:00Z</dcterms:modified>
  <cp:category/>
</cp:coreProperties>
</file>